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roid Sans Fallback" w:hAnsi="Droid Sans Fallback"/>
          <w:lang w:val="en-US"/>
        </w:rPr>
      </w:pPr>
      <w:r>
        <w:rPr>
          <w:rFonts w:ascii="Times New Roman" w:hAnsi="Times New Roman"/>
          <w:b/>
          <w:sz w:val="24"/>
          <w:szCs w:val="24"/>
        </w:rPr>
        <w:t xml:space="preserve">NAME: </w:t>
      </w:r>
      <w:r>
        <w:rPr>
          <w:rFonts w:hint="default" w:ascii="Times New Roman" w:hAnsi="Times New Roman"/>
          <w:b/>
          <w:sz w:val="24"/>
          <w:szCs w:val="24"/>
          <w:lang w:val="en-US"/>
        </w:rPr>
        <w:t>ABHISEK RAUTARAY</w:t>
      </w:r>
    </w:p>
    <w:p>
      <w:pPr>
        <w:rPr>
          <w:rFonts w:hint="default" w:ascii="Droid Sans Fallback" w:hAnsi="Droid Sans Fallback"/>
          <w:lang w:val="en-US"/>
        </w:rPr>
      </w:pPr>
      <w:r>
        <w:rPr>
          <w:rFonts w:ascii="Times New Roman" w:hAnsi="Times New Roman"/>
          <w:b/>
          <w:sz w:val="24"/>
          <w:szCs w:val="24"/>
        </w:rPr>
        <w:t>REG: 1180</w:t>
      </w:r>
      <w:r>
        <w:rPr>
          <w:rFonts w:hint="default" w:ascii="Times New Roman" w:hAnsi="Times New Roman"/>
          <w:b/>
          <w:sz w:val="24"/>
          <w:szCs w:val="24"/>
          <w:lang w:val="en-US"/>
        </w:rPr>
        <w:t>2710</w:t>
      </w:r>
    </w:p>
    <w:p>
      <w:pPr>
        <w:numPr>
          <w:ilvl w:val="0"/>
          <w:numId w:val="1"/>
        </w:numPr>
        <w:rPr>
          <w:rFonts w:hint="default" w:ascii="Times New Roman" w:hAnsi="Times New Roman"/>
          <w:b/>
          <w:sz w:val="24"/>
          <w:szCs w:val="24"/>
          <w:lang w:val="en-US"/>
        </w:rPr>
      </w:pPr>
      <w:r>
        <w:rPr>
          <w:rFonts w:ascii="Times New Roman" w:hAnsi="Times New Roman"/>
          <w:b/>
          <w:sz w:val="24"/>
          <w:szCs w:val="24"/>
        </w:rPr>
        <w:t xml:space="preserve">TECH CSE </w:t>
      </w:r>
    </w:p>
    <w:p>
      <w:pPr>
        <w:numPr>
          <w:numId w:val="0"/>
        </w:numPr>
        <w:rPr>
          <w:rFonts w:hint="default" w:ascii="Times New Roman" w:hAnsi="Times New Roman"/>
          <w:b/>
          <w:sz w:val="24"/>
          <w:szCs w:val="24"/>
          <w:lang w:val="en-US"/>
        </w:rPr>
      </w:pPr>
      <w:r>
        <w:rPr>
          <w:rFonts w:hint="default" w:ascii="Times New Roman" w:hAnsi="Times New Roman"/>
          <w:b/>
          <w:sz w:val="24"/>
          <w:szCs w:val="24"/>
          <w:lang w:val="en-US"/>
        </w:rPr>
        <w:t>SECTION - K18SJ</w:t>
      </w:r>
    </w:p>
    <w:p>
      <w:pPr>
        <w:numPr>
          <w:numId w:val="0"/>
        </w:numPr>
        <w:rPr>
          <w:rFonts w:hint="default" w:ascii="Times New Roman" w:hAnsi="Times New Roman"/>
          <w:b/>
          <w:sz w:val="24"/>
          <w:szCs w:val="24"/>
          <w:lang w:val="en-US"/>
        </w:rPr>
      </w:pPr>
      <w:r>
        <w:rPr>
          <w:rFonts w:hint="default" w:ascii="Times New Roman" w:hAnsi="Times New Roman"/>
          <w:b/>
          <w:sz w:val="24"/>
          <w:szCs w:val="24"/>
          <w:lang w:val="en-US"/>
        </w:rPr>
        <w:t>ROLL NO - 58</w:t>
      </w:r>
    </w:p>
    <w:p>
      <w:pPr>
        <w:rPr>
          <w:rFonts w:ascii="Times New Roman" w:hAnsi="Times New Roman"/>
          <w:sz w:val="24"/>
          <w:szCs w:val="24"/>
        </w:rPr>
      </w:pPr>
      <w:r>
        <w:rPr>
          <w:rFonts w:ascii="Times New Roman" w:hAnsi="Times New Roman"/>
          <w:b/>
          <w:sz w:val="24"/>
          <w:szCs w:val="24"/>
        </w:rPr>
        <w:t>OPERATING SYSTEM ASSIGNMENT</w:t>
      </w:r>
    </w:p>
    <w:p>
      <w:r>
        <w:rPr>
          <w:rFonts w:ascii="Times New Roman" w:hAnsi="Times New Roman"/>
          <w:b/>
          <w:sz w:val="24"/>
          <w:szCs w:val="24"/>
        </w:rPr>
        <w:t xml:space="preserve">GitHub link: </w:t>
      </w:r>
      <w:r>
        <w:fldChar w:fldCharType="begin"/>
      </w:r>
      <w:r>
        <w:instrText xml:space="preserve"> HYPERLINK "https://github.com/puru531/OS-Assignment" \h </w:instrText>
      </w:r>
      <w:r>
        <w:fldChar w:fldCharType="separate"/>
      </w:r>
      <w:r>
        <w:rPr>
          <w:rStyle w:val="8"/>
          <w:rFonts w:hint="default" w:ascii="Times New Roman" w:hAnsi="Times New Roman"/>
          <w:b/>
          <w:sz w:val="24"/>
          <w:szCs w:val="24"/>
        </w:rPr>
        <w:t>https://github.com/abhisekgudu</w:t>
      </w:r>
      <w:r>
        <w:rPr>
          <w:rStyle w:val="8"/>
          <w:rFonts w:ascii="Times New Roman" w:hAnsi="Times New Roman"/>
          <w:b/>
          <w:sz w:val="24"/>
          <w:szCs w:val="24"/>
        </w:rPr>
        <w:t>/OS-Assig</w:t>
      </w:r>
      <w:bookmarkStart w:id="22" w:name="_GoBack"/>
      <w:bookmarkEnd w:id="22"/>
      <w:r>
        <w:rPr>
          <w:rStyle w:val="8"/>
          <w:rFonts w:ascii="Times New Roman" w:hAnsi="Times New Roman"/>
          <w:b/>
          <w:sz w:val="24"/>
          <w:szCs w:val="24"/>
        </w:rPr>
        <w:t>nment</w:t>
      </w:r>
      <w:r>
        <w:rPr>
          <w:rStyle w:val="8"/>
          <w:rFonts w:ascii="Times New Roman" w:hAnsi="Times New Roman"/>
          <w:b/>
          <w:sz w:val="24"/>
          <w:szCs w:val="24"/>
        </w:rPr>
        <w:fldChar w:fldCharType="end"/>
      </w:r>
    </w:p>
    <w:p>
      <w:pPr>
        <w:rPr>
          <w:rFonts w:ascii="Times New Roman" w:hAnsi="Times New Roman"/>
          <w:sz w:val="24"/>
          <w:szCs w:val="24"/>
        </w:rPr>
      </w:pPr>
      <w:r>
        <w:rPr>
          <w:rFonts w:ascii="Times New Roman" w:hAnsi="Times New Roman"/>
          <w:b/>
          <w:sz w:val="24"/>
          <w:szCs w:val="24"/>
        </w:rPr>
        <w:t>________________________________________________________________________</w:t>
      </w:r>
    </w:p>
    <w:p>
      <w:r>
        <w:rPr>
          <w:rFonts w:ascii="Times New Roman" w:hAnsi="Times New Roman"/>
          <w:b/>
          <w:sz w:val="24"/>
          <w:szCs w:val="24"/>
        </w:rPr>
        <w:t>Q)21.</w:t>
      </w:r>
      <w:r>
        <w:rPr>
          <w:rFonts w:ascii="Times New Roman" w:hAnsi="Times New Roman"/>
          <w:sz w:val="24"/>
          <w:szCs w:val="24"/>
        </w:rPr>
        <w:t xml:space="preserve"> 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NumBowls cat food dishes, NumCats cats, and NumMice mice. Your job is to synchronize the cats and mice so that the following requirements are satisfied:No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u w:val="single"/>
        </w:rPr>
        <w:t>Solution →</w:t>
      </w:r>
    </w:p>
    <w:p>
      <w:pPr>
        <w:rPr>
          <w:rFonts w:ascii="Times New Roman" w:hAnsi="Times New Roman"/>
          <w:b w:val="0"/>
          <w:bCs w:val="0"/>
          <w:sz w:val="24"/>
          <w:szCs w:val="24"/>
          <w:u w:val="none"/>
        </w:rPr>
      </w:pPr>
      <w:r>
        <w:rPr>
          <w:rFonts w:ascii="Times New Roman" w:hAnsi="Times New Roman"/>
          <w:b w:val="0"/>
          <w:bCs w:val="0"/>
          <w:sz w:val="24"/>
          <w:szCs w:val="24"/>
          <w:u w:val="none"/>
        </w:rPr>
        <w:t>In a rectangular field of size n by m squares there is a mouse and two cats. The mouse is the first to make a move, then each of the cats makes a move, then again its the mouse's turn, and so on. In each move both the mouse and the cats can move exactly one square vertically or horizontally. If the mouse is standing at the edge of the field then in its next move it can jump off the field and is saved from the cats. If in the next move one of the cats moves to the field with the mouse then there is no escape for the mouse</w:t>
      </w:r>
    </w:p>
    <w:p>
      <w:pPr>
        <w:pStyle w:val="2"/>
        <w:rPr>
          <w:rStyle w:val="10"/>
          <w:rFonts w:ascii="Times New Roman" w:hAnsi="Times New Roman"/>
          <w:sz w:val="24"/>
          <w:szCs w:val="24"/>
        </w:rPr>
      </w:pPr>
    </w:p>
    <w:p>
      <w:pPr>
        <w:pStyle w:val="2"/>
      </w:pPr>
      <w:r>
        <w:rPr>
          <w:rStyle w:val="10"/>
          <w:rFonts w:ascii="Times New Roman" w:hAnsi="Times New Roman"/>
          <w:sz w:val="24"/>
          <w:szCs w:val="24"/>
        </w:rPr>
        <w:t>Function Description</w:t>
      </w:r>
      <w:r>
        <w:rPr>
          <w:rFonts w:ascii="Times New Roman" w:hAnsi="Times New Roman"/>
          <w:sz w:val="24"/>
          <w:szCs w:val="24"/>
        </w:rPr>
        <w:t xml:space="preserve"> </w:t>
      </w:r>
    </w:p>
    <w:p>
      <w:pPr>
        <w:pStyle w:val="2"/>
      </w:pPr>
      <w:r>
        <w:rPr>
          <w:rFonts w:ascii="Times New Roman" w:hAnsi="Times New Roman"/>
          <w:sz w:val="24"/>
          <w:szCs w:val="24"/>
        </w:rPr>
        <w:t>Complete the</w:t>
      </w:r>
      <w:r>
        <w:rPr>
          <w:rFonts w:hint="default" w:ascii="Times New Roman" w:hAnsi="Times New Roman"/>
          <w:sz w:val="24"/>
          <w:szCs w:val="24"/>
          <w:lang w:val="en-US"/>
        </w:rPr>
        <w:t xml:space="preserve"> CATandMOUSE</w:t>
      </w:r>
      <w:r>
        <w:rPr>
          <w:rFonts w:ascii="Times New Roman" w:hAnsi="Times New Roman"/>
          <w:sz w:val="24"/>
          <w:szCs w:val="24"/>
        </w:rPr>
        <w:t xml:space="preserve"> function in the editor below. It should return one of the three strings as described. </w:t>
      </w:r>
    </w:p>
    <w:p>
      <w:pPr>
        <w:pStyle w:val="2"/>
        <w:rPr>
          <w:rFonts w:ascii="Times New Roman" w:hAnsi="Times New Roman"/>
          <w:sz w:val="24"/>
          <w:szCs w:val="24"/>
        </w:rPr>
      </w:pPr>
      <w:r>
        <w:rPr>
          <w:rFonts w:hint="default" w:ascii="Times New Roman" w:hAnsi="Times New Roman"/>
          <w:sz w:val="24"/>
          <w:szCs w:val="24"/>
          <w:lang w:val="en-US"/>
        </w:rPr>
        <w:t>CATandMOUSE</w:t>
      </w:r>
      <w:r>
        <w:rPr>
          <w:rFonts w:ascii="Times New Roman" w:hAnsi="Times New Roman"/>
          <w:sz w:val="24"/>
          <w:szCs w:val="24"/>
        </w:rPr>
        <w:t xml:space="preserve"> has the following parameter(s): </w:t>
      </w:r>
    </w:p>
    <w:p>
      <w:pPr>
        <w:pStyle w:val="2"/>
        <w:numPr>
          <w:ilvl w:val="0"/>
          <w:numId w:val="2"/>
        </w:numPr>
        <w:tabs>
          <w:tab w:val="left" w:pos="0"/>
        </w:tabs>
        <w:ind w:left="707" w:hanging="283"/>
      </w:pPr>
      <w:r>
        <w:rPr>
          <w:rStyle w:val="6"/>
          <w:rFonts w:ascii="Times New Roman" w:hAnsi="Times New Roman"/>
          <w:sz w:val="24"/>
          <w:szCs w:val="24"/>
        </w:rPr>
        <w:t>x</w:t>
      </w:r>
      <w:r>
        <w:rPr>
          <w:rFonts w:ascii="Times New Roman" w:hAnsi="Times New Roman"/>
          <w:sz w:val="24"/>
          <w:szCs w:val="24"/>
        </w:rPr>
        <w:t xml:space="preserve">: an integer, Cat A’s position </w:t>
      </w:r>
    </w:p>
    <w:p>
      <w:pPr>
        <w:pStyle w:val="2"/>
        <w:numPr>
          <w:ilvl w:val="0"/>
          <w:numId w:val="3"/>
        </w:numPr>
        <w:tabs>
          <w:tab w:val="left" w:pos="0"/>
        </w:tabs>
        <w:spacing w:before="0" w:after="0"/>
        <w:ind w:left="720" w:hanging="283"/>
      </w:pPr>
      <w:r>
        <w:rPr>
          <w:rStyle w:val="6"/>
          <w:rFonts w:ascii="Times New Roman" w:hAnsi="Times New Roman"/>
          <w:sz w:val="24"/>
          <w:szCs w:val="24"/>
        </w:rPr>
        <w:t>y</w:t>
      </w:r>
      <w:r>
        <w:rPr>
          <w:rFonts w:ascii="Times New Roman" w:hAnsi="Times New Roman"/>
          <w:sz w:val="24"/>
          <w:szCs w:val="24"/>
        </w:rPr>
        <w:t>: an integer, Cat B's position</w:t>
      </w:r>
    </w:p>
    <w:p>
      <w:pPr>
        <w:pStyle w:val="2"/>
        <w:numPr>
          <w:ilvl w:val="0"/>
          <w:numId w:val="4"/>
        </w:numPr>
        <w:tabs>
          <w:tab w:val="left" w:pos="0"/>
        </w:tabs>
        <w:ind w:left="720" w:hanging="283"/>
      </w:pPr>
      <w:r>
        <w:rPr>
          <w:rStyle w:val="6"/>
          <w:rFonts w:ascii="Times New Roman" w:hAnsi="Times New Roman"/>
          <w:sz w:val="24"/>
          <w:szCs w:val="24"/>
        </w:rPr>
        <w:t>z</w:t>
      </w:r>
      <w:r>
        <w:rPr>
          <w:rFonts w:ascii="Times New Roman" w:hAnsi="Times New Roman"/>
          <w:sz w:val="24"/>
          <w:szCs w:val="24"/>
        </w:rPr>
        <w:t xml:space="preserve">: an integer, Mouse </w:t>
      </w:r>
      <w:bookmarkStart w:id="0" w:name="MathJax-Element-24-Frame"/>
      <w:bookmarkEnd w:id="0"/>
      <w:r>
        <w:rPr>
          <w:rFonts w:ascii="Times New Roman" w:hAnsi="Times New Roman"/>
          <w:sz w:val="24"/>
          <w:szCs w:val="24"/>
        </w:rPr>
        <w:t xml:space="preserve">C's position </w:t>
      </w:r>
    </w:p>
    <w:p>
      <w:pPr>
        <w:pStyle w:val="2"/>
      </w:pPr>
      <w:r>
        <w:rPr>
          <w:rStyle w:val="10"/>
          <w:rFonts w:ascii="Times New Roman" w:hAnsi="Times New Roman"/>
          <w:sz w:val="24"/>
          <w:szCs w:val="24"/>
        </w:rPr>
        <w:t>Input Format</w:t>
      </w:r>
    </w:p>
    <w:p>
      <w:pPr>
        <w:pStyle w:val="2"/>
        <w:rPr>
          <w:rFonts w:ascii="Times New Roman" w:hAnsi="Times New Roman"/>
          <w:sz w:val="24"/>
          <w:szCs w:val="24"/>
        </w:rPr>
      </w:pPr>
      <w:r>
        <w:rPr>
          <w:rFonts w:ascii="Times New Roman" w:hAnsi="Times New Roman"/>
          <w:sz w:val="24"/>
          <w:szCs w:val="24"/>
        </w:rPr>
        <w:t xml:space="preserve">The first line contains a single integer, </w:t>
      </w:r>
      <w:r>
        <w:rPr>
          <w:rFonts w:hint="default" w:ascii="Times New Roman" w:hAnsi="Times New Roman"/>
          <w:sz w:val="24"/>
          <w:szCs w:val="24"/>
          <w:lang w:val="en-US"/>
        </w:rPr>
        <w:t>t</w:t>
      </w:r>
      <w:r>
        <w:rPr>
          <w:rFonts w:ascii="Times New Roman" w:hAnsi="Times New Roman"/>
          <w:sz w:val="24"/>
          <w:szCs w:val="24"/>
        </w:rPr>
        <w:t xml:space="preserve">, denoting the number of queries. </w:t>
      </w:r>
      <w:r>
        <w:rPr>
          <w:rFonts w:ascii="Times New Roman" w:hAnsi="Times New Roman"/>
          <w:sz w:val="24"/>
          <w:szCs w:val="24"/>
        </w:rPr>
        <w:br w:type="textWrapping"/>
      </w:r>
      <w:r>
        <w:rPr>
          <w:rFonts w:ascii="Times New Roman" w:hAnsi="Times New Roman"/>
          <w:sz w:val="24"/>
          <w:szCs w:val="24"/>
        </w:rPr>
        <w:t xml:space="preserve">Each of the </w:t>
      </w:r>
      <w:bookmarkStart w:id="1" w:name="MathJax-Element-2-Frame"/>
      <w:bookmarkEnd w:id="1"/>
      <w:r>
        <w:rPr>
          <w:rFonts w:ascii="Times New Roman" w:hAnsi="Times New Roman"/>
          <w:sz w:val="24"/>
          <w:szCs w:val="24"/>
        </w:rPr>
        <w:t xml:space="preserve">q subsequent lines contains three space-separated integers describing the respective values of </w:t>
      </w:r>
      <w:bookmarkStart w:id="2" w:name="MathJax-Element-3-Frame"/>
      <w:bookmarkEnd w:id="2"/>
      <w:r>
        <w:rPr>
          <w:rFonts w:ascii="Times New Roman" w:hAnsi="Times New Roman"/>
          <w:sz w:val="24"/>
          <w:szCs w:val="24"/>
        </w:rPr>
        <w:t xml:space="preserve">x (cat </w:t>
      </w:r>
      <w:bookmarkStart w:id="3" w:name="MathJax-Element-4-Frame"/>
      <w:bookmarkEnd w:id="3"/>
      <w:r>
        <w:rPr>
          <w:rFonts w:ascii="Times New Roman" w:hAnsi="Times New Roman"/>
          <w:sz w:val="24"/>
          <w:szCs w:val="24"/>
        </w:rPr>
        <w:t xml:space="preserve">A's location),y </w:t>
      </w:r>
      <w:bookmarkStart w:id="4" w:name="MathJax-Element-5-Frame"/>
      <w:bookmarkEnd w:id="4"/>
      <w:r>
        <w:rPr>
          <w:rFonts w:ascii="Times New Roman" w:hAnsi="Times New Roman"/>
          <w:sz w:val="24"/>
          <w:szCs w:val="24"/>
        </w:rPr>
        <w:t xml:space="preserve">(cat </w:t>
      </w:r>
      <w:bookmarkStart w:id="5" w:name="MathJax-Element-6-Frame"/>
      <w:bookmarkEnd w:id="5"/>
      <w:r>
        <w:rPr>
          <w:rFonts w:ascii="Times New Roman" w:hAnsi="Times New Roman"/>
          <w:sz w:val="24"/>
          <w:szCs w:val="24"/>
        </w:rPr>
        <w:t xml:space="preserve">B's location), and </w:t>
      </w:r>
      <w:bookmarkStart w:id="6" w:name="MathJax-Element-7-Frame"/>
      <w:bookmarkEnd w:id="6"/>
      <w:r>
        <w:rPr>
          <w:rFonts w:ascii="Times New Roman" w:hAnsi="Times New Roman"/>
          <w:sz w:val="24"/>
          <w:szCs w:val="24"/>
        </w:rPr>
        <w:t xml:space="preserve">z(mouse </w:t>
      </w:r>
      <w:bookmarkStart w:id="7" w:name="MathJax-Element-8-Frame"/>
      <w:bookmarkEnd w:id="7"/>
      <w:r>
        <w:rPr>
          <w:rFonts w:ascii="Times New Roman" w:hAnsi="Times New Roman"/>
          <w:sz w:val="24"/>
          <w:szCs w:val="24"/>
        </w:rPr>
        <w:t>C's location).</w:t>
      </w:r>
    </w:p>
    <w:p>
      <w:pPr>
        <w:pStyle w:val="2"/>
        <w:rPr>
          <w:rFonts w:ascii="Times New Roman" w:hAnsi="Times New Roman"/>
          <w:sz w:val="24"/>
          <w:szCs w:val="24"/>
        </w:rPr>
      </w:pPr>
      <w:r>
        <w:rPr>
          <w:rStyle w:val="10"/>
          <w:rFonts w:ascii="Times New Roman" w:hAnsi="Times New Roman"/>
          <w:sz w:val="24"/>
          <w:szCs w:val="24"/>
        </w:rPr>
        <w:t>Constraints</w:t>
      </w:r>
    </w:p>
    <w:p>
      <w:pPr>
        <w:pStyle w:val="2"/>
        <w:numPr>
          <w:ilvl w:val="0"/>
          <w:numId w:val="5"/>
        </w:numPr>
        <w:tabs>
          <w:tab w:val="left" w:pos="0"/>
        </w:tabs>
        <w:ind w:left="424" w:leftChars="0"/>
        <w:rPr>
          <w:rFonts w:ascii="Times New Roman" w:hAnsi="Times New Roman"/>
          <w:sz w:val="24"/>
          <w:szCs w:val="24"/>
        </w:rPr>
      </w:pPr>
      <w:bookmarkStart w:id="8" w:name="MathJax-Element-1-Frame"/>
      <w:bookmarkEnd w:id="8"/>
      <w:r>
        <w:rPr>
          <w:rFonts w:hint="default" w:ascii="Times New Roman" w:hAnsi="Times New Roman"/>
          <w:sz w:val="24"/>
          <w:szCs w:val="24"/>
          <w:lang w:val="en-US"/>
        </w:rPr>
        <w:t xml:space="preserve"> </w:t>
      </w:r>
      <w:r>
        <w:rPr>
          <w:rFonts w:ascii="Times New Roman" w:hAnsi="Times New Roman"/>
          <w:sz w:val="24"/>
          <w:szCs w:val="24"/>
        </w:rPr>
        <w:t>1&lt;=</w:t>
      </w:r>
      <w:r>
        <w:rPr>
          <w:rFonts w:hint="default" w:ascii="Times New Roman" w:hAnsi="Times New Roman"/>
          <w:sz w:val="24"/>
          <w:szCs w:val="24"/>
          <w:lang w:val="en-US"/>
        </w:rPr>
        <w:t>t</w:t>
      </w:r>
      <w:r>
        <w:rPr>
          <w:rFonts w:ascii="Times New Roman" w:hAnsi="Times New Roman"/>
          <w:sz w:val="24"/>
          <w:szCs w:val="24"/>
        </w:rPr>
        <w:t>&lt;=100</w:t>
      </w:r>
    </w:p>
    <w:p>
      <w:pPr>
        <w:pStyle w:val="2"/>
        <w:numPr>
          <w:ilvl w:val="0"/>
          <w:numId w:val="5"/>
        </w:numPr>
        <w:tabs>
          <w:tab w:val="left" w:pos="0"/>
        </w:tabs>
        <w:ind w:left="424" w:leftChars="0" w:firstLine="0" w:firstLineChars="0"/>
        <w:rPr>
          <w:rFonts w:ascii="Times New Roman" w:hAnsi="Times New Roman"/>
          <w:sz w:val="24"/>
          <w:szCs w:val="24"/>
        </w:rPr>
      </w:pPr>
      <w:r>
        <w:rPr>
          <w:rFonts w:hint="default" w:ascii="Times New Roman" w:hAnsi="Times New Roman"/>
          <w:sz w:val="24"/>
          <w:szCs w:val="24"/>
          <w:lang w:val="en-US"/>
        </w:rPr>
        <w:t xml:space="preserve">  </w:t>
      </w:r>
      <w:r>
        <w:rPr>
          <w:rFonts w:ascii="Times New Roman" w:hAnsi="Times New Roman"/>
          <w:sz w:val="24"/>
          <w:szCs w:val="24"/>
        </w:rPr>
        <w:t>1&lt;=x,y,z&lt;=100</w:t>
      </w:r>
    </w:p>
    <w:p>
      <w:pPr>
        <w:pStyle w:val="2"/>
      </w:pPr>
      <w:bookmarkStart w:id="9" w:name="MathJax-Element-1-Frame3"/>
      <w:bookmarkEnd w:id="9"/>
      <w:bookmarkStart w:id="10" w:name="MathJax-Element-1-Frame2"/>
      <w:bookmarkEnd w:id="10"/>
      <w:bookmarkStart w:id="11" w:name="MathJax-Element-2-Frame2"/>
      <w:bookmarkEnd w:id="11"/>
      <w:bookmarkStart w:id="12" w:name="MathJax-Element-2-Frame8"/>
      <w:bookmarkEnd w:id="12"/>
      <w:bookmarkStart w:id="13" w:name="MathJax-Element-2-Frame4"/>
      <w:bookmarkEnd w:id="13"/>
      <w:bookmarkStart w:id="14" w:name="MathJax-Element-2-Frame5"/>
      <w:bookmarkEnd w:id="14"/>
      <w:bookmarkStart w:id="15" w:name="MathJax-Element-2-Frame1"/>
      <w:bookmarkEnd w:id="15"/>
      <w:bookmarkStart w:id="16" w:name="MathJax-Element-1-Frame1"/>
      <w:bookmarkEnd w:id="16"/>
      <w:bookmarkStart w:id="17" w:name="MathJax-Element-2-Frame7"/>
      <w:bookmarkEnd w:id="17"/>
      <w:bookmarkStart w:id="18" w:name="MathJax-Element-2-Frame3"/>
      <w:bookmarkEnd w:id="18"/>
      <w:bookmarkStart w:id="19" w:name="MathJax-Element-2-Frame6"/>
      <w:bookmarkEnd w:id="19"/>
      <w:r>
        <w:rPr>
          <w:rStyle w:val="10"/>
          <w:rFonts w:ascii="Times New Roman" w:hAnsi="Times New Roman"/>
          <w:sz w:val="24"/>
          <w:szCs w:val="24"/>
        </w:rPr>
        <w:t>Output Format</w:t>
      </w:r>
    </w:p>
    <w:p>
      <w:pPr>
        <w:pStyle w:val="2"/>
      </w:pPr>
      <w:r>
        <w:rPr>
          <w:rFonts w:ascii="Times New Roman" w:hAnsi="Times New Roman"/>
          <w:sz w:val="24"/>
          <w:szCs w:val="24"/>
        </w:rPr>
        <w:t xml:space="preserve">For each query, return </w:t>
      </w:r>
      <w:r>
        <w:rPr>
          <w:rStyle w:val="12"/>
          <w:rFonts w:ascii="Times New Roman" w:hAnsi="Times New Roman"/>
          <w:sz w:val="24"/>
          <w:szCs w:val="24"/>
        </w:rPr>
        <w:t>Cat A</w:t>
      </w:r>
      <w:r>
        <w:rPr>
          <w:rFonts w:ascii="Times New Roman" w:hAnsi="Times New Roman"/>
          <w:sz w:val="24"/>
          <w:szCs w:val="24"/>
        </w:rPr>
        <w:t xml:space="preserve"> if cat A catches the mouse first, </w:t>
      </w:r>
      <w:r>
        <w:rPr>
          <w:rStyle w:val="12"/>
          <w:rFonts w:ascii="Times New Roman" w:hAnsi="Times New Roman"/>
          <w:sz w:val="24"/>
          <w:szCs w:val="24"/>
        </w:rPr>
        <w:t>Cat B</w:t>
      </w:r>
      <w:r>
        <w:rPr>
          <w:rFonts w:ascii="Times New Roman" w:hAnsi="Times New Roman"/>
          <w:sz w:val="24"/>
          <w:szCs w:val="24"/>
        </w:rPr>
        <w:t xml:space="preserve"> if cat B </w:t>
      </w:r>
      <w:bookmarkStart w:id="20" w:name="MathJax-Element-2-Frame9"/>
      <w:bookmarkEnd w:id="20"/>
      <w:r>
        <w:rPr>
          <w:rFonts w:ascii="Times New Roman" w:hAnsi="Times New Roman"/>
          <w:sz w:val="24"/>
          <w:szCs w:val="24"/>
        </w:rPr>
        <w:t xml:space="preserve">catches the mouse first, or </w:t>
      </w:r>
      <w:r>
        <w:rPr>
          <w:rStyle w:val="12"/>
          <w:rFonts w:ascii="Times New Roman" w:hAnsi="Times New Roman"/>
          <w:sz w:val="24"/>
          <w:szCs w:val="24"/>
        </w:rPr>
        <w:t>Mouse C</w:t>
      </w:r>
      <w:r>
        <w:rPr>
          <w:rFonts w:ascii="Times New Roman" w:hAnsi="Times New Roman"/>
          <w:sz w:val="24"/>
          <w:szCs w:val="24"/>
        </w:rPr>
        <w:t xml:space="preserve"> if the mouse escapes.</w:t>
      </w:r>
    </w:p>
    <w:p>
      <w:pPr>
        <w:pStyle w:val="2"/>
        <w:rPr>
          <w:rFonts w:ascii="Times New Roman" w:hAnsi="Times New Roman"/>
          <w:sz w:val="24"/>
          <w:szCs w:val="24"/>
        </w:rPr>
      </w:pPr>
      <w:r>
        <w:rPr>
          <w:rStyle w:val="10"/>
          <w:rFonts w:ascii="Times New Roman" w:hAnsi="Times New Roman"/>
          <w:sz w:val="24"/>
          <w:szCs w:val="24"/>
        </w:rPr>
        <w:t>Sample Input 0</w:t>
      </w:r>
    </w:p>
    <w:p>
      <w:pPr>
        <w:pStyle w:val="15"/>
        <w:rPr>
          <w:rFonts w:ascii="Times New Roman" w:hAnsi="Times New Roman"/>
          <w:sz w:val="24"/>
          <w:szCs w:val="24"/>
        </w:rPr>
      </w:pPr>
      <w:r>
        <mc:AlternateContent>
          <mc:Choice Requires="wps">
            <w:drawing>
              <wp:anchor distT="0" distB="0" distL="0" distR="0" simplePos="0" relativeHeight="1024" behindDoc="0" locked="0" layoutInCell="1" allowOverlap="1">
                <wp:simplePos x="0" y="0"/>
                <wp:positionH relativeFrom="column">
                  <wp:posOffset>-47625</wp:posOffset>
                </wp:positionH>
                <wp:positionV relativeFrom="paragraph">
                  <wp:posOffset>7620</wp:posOffset>
                </wp:positionV>
                <wp:extent cx="1382395" cy="605790"/>
                <wp:effectExtent l="0" t="0" r="0" b="0"/>
                <wp:wrapNone/>
                <wp:docPr id="1" name="Shape1"/>
                <wp:cNvGraphicFramePr/>
                <a:graphic xmlns:a="http://schemas.openxmlformats.org/drawingml/2006/main">
                  <a:graphicData uri="http://schemas.microsoft.com/office/word/2010/wordprocessingShape">
                    <wps:wsp>
                      <wps:cNvSpPr txBox="1"/>
                      <wps:spPr>
                        <a:xfrm>
                          <a:off x="0" y="0"/>
                          <a:ext cx="1381680" cy="605160"/>
                        </a:xfrm>
                        <a:prstGeom prst="rect">
                          <a:avLst/>
                        </a:prstGeom>
                        <a:noFill/>
                        <a:ln>
                          <a:solidFill>
                            <a:srgbClr val="000000"/>
                          </a:solidFill>
                        </a:ln>
                      </wps:spPr>
                      <wps:bodyPr/>
                    </wps:wsp>
                  </a:graphicData>
                </a:graphic>
              </wp:anchor>
            </w:drawing>
          </mc:Choice>
          <mc:Fallback>
            <w:pict>
              <v:shape id="Shape1" o:spid="_x0000_s1026" o:spt="202" type="#_x0000_t202" style="position:absolute;left:0pt;margin-left:-3.75pt;margin-top:0.6pt;height:47.7pt;width:108.85pt;z-index:1024;mso-width-relative:page;mso-height-relative:page;" filled="f" stroked="t" coordsize="21600,21600" o:gfxdata="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C2DDKY1AAAAAcBAAAPAAAAAAAAAAEAIAAAACIAAABkcnMvZG93bnJldi54bWxQSwEC&#10;FAAUAAAACACHTuJANmeogYYBAAANAwAADgAAAAAAAAABACAAAAAjAQAAZHJzL2Uyb0RvYy54bWxQ&#10;SwUGAAAAAAYABgBZAQAAGwUAAAAA&#10;">
                <v:fill on="f" focussize="0,0"/>
                <v:stroke color="#000000" joinstyle="round"/>
                <v:imagedata o:title=""/>
                <o:lock v:ext="edit" aspectratio="f"/>
              </v:shape>
            </w:pict>
          </mc:Fallback>
        </mc:AlternateContent>
      </w:r>
      <w:r>
        <w:rPr>
          <w:rFonts w:ascii="Times New Roman" w:hAnsi="Times New Roman"/>
          <w:sz w:val="24"/>
          <w:szCs w:val="24"/>
        </w:rPr>
        <w:t>2</w:t>
      </w:r>
    </w:p>
    <w:p>
      <w:pPr>
        <w:pStyle w:val="15"/>
        <w:rPr>
          <w:rFonts w:ascii="Times New Roman" w:hAnsi="Times New Roman"/>
          <w:sz w:val="24"/>
          <w:szCs w:val="24"/>
        </w:rPr>
      </w:pPr>
      <w:r>
        <w:rPr>
          <w:rFonts w:ascii="Times New Roman" w:hAnsi="Times New Roman"/>
          <w:sz w:val="24"/>
          <w:szCs w:val="24"/>
        </w:rPr>
        <w:t>1 2 3</w:t>
      </w:r>
    </w:p>
    <w:p>
      <w:pPr>
        <w:pStyle w:val="15"/>
        <w:spacing w:before="0" w:after="283"/>
        <w:rPr>
          <w:rFonts w:ascii="Times New Roman" w:hAnsi="Times New Roman"/>
          <w:sz w:val="24"/>
          <w:szCs w:val="24"/>
        </w:rPr>
      </w:pPr>
      <w:r>
        <w:rPr>
          <w:rFonts w:ascii="Times New Roman" w:hAnsi="Times New Roman"/>
          <w:sz w:val="24"/>
          <w:szCs w:val="24"/>
        </w:rPr>
        <w:t>1 3 2</w:t>
      </w:r>
    </w:p>
    <w:p>
      <w:pPr>
        <w:pStyle w:val="2"/>
      </w:pPr>
      <w:r>
        <w:rPr>
          <w:rStyle w:val="10"/>
          <w:rFonts w:ascii="Times New Roman" w:hAnsi="Times New Roman"/>
          <w:sz w:val="24"/>
          <w:szCs w:val="24"/>
        </w:rPr>
        <w:t>Sample Output 0</w:t>
      </w:r>
    </w:p>
    <w:p>
      <w:pPr>
        <w:pStyle w:val="15"/>
        <w:rPr>
          <w:rFonts w:ascii="Times New Roman" w:hAnsi="Times New Roman"/>
          <w:sz w:val="24"/>
          <w:szCs w:val="24"/>
        </w:rPr>
      </w:pPr>
      <w:r>
        <mc:AlternateContent>
          <mc:Choice Requires="wps">
            <w:drawing>
              <wp:anchor distT="0" distB="0" distL="0" distR="0" simplePos="0" relativeHeight="1024" behindDoc="0" locked="0" layoutInCell="1" allowOverlap="1">
                <wp:simplePos x="0" y="0"/>
                <wp:positionH relativeFrom="column">
                  <wp:posOffset>-47625</wp:posOffset>
                </wp:positionH>
                <wp:positionV relativeFrom="paragraph">
                  <wp:posOffset>-71120</wp:posOffset>
                </wp:positionV>
                <wp:extent cx="1696085" cy="562610"/>
                <wp:effectExtent l="0" t="0" r="0" b="0"/>
                <wp:wrapNone/>
                <wp:docPr id="2" name="Shape2"/>
                <wp:cNvGraphicFramePr/>
                <a:graphic xmlns:a="http://schemas.openxmlformats.org/drawingml/2006/main">
                  <a:graphicData uri="http://schemas.microsoft.com/office/word/2010/wordprocessingShape">
                    <wps:wsp>
                      <wps:cNvSpPr txBox="1"/>
                      <wps:spPr>
                        <a:xfrm>
                          <a:off x="0" y="0"/>
                          <a:ext cx="1695600" cy="561960"/>
                        </a:xfrm>
                        <a:prstGeom prst="rect">
                          <a:avLst/>
                        </a:prstGeom>
                        <a:noFill/>
                        <a:ln>
                          <a:solidFill>
                            <a:srgbClr val="000000"/>
                          </a:solidFill>
                        </a:ln>
                      </wps:spPr>
                      <wps:bodyPr/>
                    </wps:wsp>
                  </a:graphicData>
                </a:graphic>
              </wp:anchor>
            </w:drawing>
          </mc:Choice>
          <mc:Fallback>
            <w:pict>
              <v:shape id="Shape2" o:spid="_x0000_s1026" o:spt="202" type="#_x0000_t202" style="position:absolute;left:0pt;margin-left:-3.75pt;margin-top:-5.6pt;height:44.3pt;width:133.55pt;z-index:1024;mso-width-relative:page;mso-height-relative:page;" filled="f" stroked="t" coordsize="21600,21600" o:gfxdata="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">
                <v:fill on="f" focussize="0,0"/>
                <v:stroke color="#000000" joinstyle="round"/>
                <v:imagedata o:title=""/>
                <o:lock v:ext="edit" aspectratio="f"/>
              </v:shape>
            </w:pict>
          </mc:Fallback>
        </mc:AlternateContent>
      </w:r>
      <w:r>
        <w:rPr>
          <w:rFonts w:ascii="Times New Roman" w:hAnsi="Times New Roman"/>
          <w:sz w:val="24"/>
          <w:szCs w:val="24"/>
        </w:rPr>
        <w:t>Cat B</w:t>
      </w:r>
    </w:p>
    <w:p>
      <w:pPr>
        <w:pStyle w:val="15"/>
        <w:spacing w:before="0" w:after="283"/>
        <w:rPr>
          <w:rFonts w:ascii="Times New Roman" w:hAnsi="Times New Roman"/>
          <w:sz w:val="24"/>
          <w:szCs w:val="24"/>
        </w:rPr>
      </w:pPr>
      <w:r>
        <w:rPr>
          <w:rFonts w:ascii="Times New Roman" w:hAnsi="Times New Roman"/>
          <w:sz w:val="24"/>
          <w:szCs w:val="24"/>
        </w:rPr>
        <w:t>Mouse C</w:t>
      </w:r>
    </w:p>
    <w:p>
      <w:pPr>
        <w:pStyle w:val="2"/>
        <w:rPr>
          <w:rStyle w:val="10"/>
          <w:rFonts w:ascii="Times New Roman" w:hAnsi="Times New Roman"/>
          <w:sz w:val="24"/>
          <w:szCs w:val="24"/>
        </w:rPr>
      </w:pPr>
    </w:p>
    <w:p>
      <w:pPr>
        <w:pStyle w:val="2"/>
      </w:pPr>
      <w:r>
        <w:rPr>
          <w:rStyle w:val="10"/>
          <w:rFonts w:ascii="Times New Roman" w:hAnsi="Times New Roman"/>
          <w:sz w:val="24"/>
          <w:szCs w:val="24"/>
        </w:rPr>
        <w:t>Explanation 0</w:t>
      </w:r>
    </w:p>
    <w:p>
      <w:pPr>
        <w:pStyle w:val="2"/>
      </w:pPr>
      <w:r>
        <w:rPr>
          <w:rStyle w:val="6"/>
          <w:rFonts w:ascii="Times New Roman" w:hAnsi="Times New Roman"/>
          <w:sz w:val="24"/>
          <w:szCs w:val="24"/>
        </w:rPr>
        <w:t>Query 0:</w:t>
      </w:r>
      <w:r>
        <w:rPr>
          <w:rFonts w:ascii="Times New Roman" w:hAnsi="Times New Roman"/>
          <w:sz w:val="24"/>
          <w:szCs w:val="24"/>
        </w:rPr>
        <w:t xml:space="preserve"> The positions of the cats and mouse are shown below: </w:t>
      </w:r>
      <w:r>
        <w:rPr>
          <w:rFonts w:ascii="Times New Roman" w:hAnsi="Times New Roman"/>
          <w:sz w:val="24"/>
          <w:szCs w:val="24"/>
        </w:rPr>
        <w:drawing>
          <wp:inline distT="0" distB="0" distL="0" distR="0">
            <wp:extent cx="2800350" cy="742950"/>
            <wp:effectExtent l="0" t="0" r="3810" b="381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a:xfrm>
                      <a:off x="0" y="0"/>
                      <a:ext cx="2800350" cy="742950"/>
                    </a:xfrm>
                    <a:prstGeom prst="rect">
                      <a:avLst/>
                    </a:prstGeom>
                  </pic:spPr>
                </pic:pic>
              </a:graphicData>
            </a:graphic>
          </wp:inline>
        </w:drawing>
      </w:r>
    </w:p>
    <w:p>
      <w:pPr>
        <w:pStyle w:val="2"/>
      </w:pPr>
      <w:r>
        <w:rPr>
          <w:rFonts w:ascii="Times New Roman" w:hAnsi="Times New Roman"/>
          <w:sz w:val="24"/>
          <w:szCs w:val="24"/>
        </w:rPr>
        <w:t xml:space="preserve">Cat B will catch the mouse first, so we print </w:t>
      </w:r>
      <w:r>
        <w:rPr>
          <w:rStyle w:val="12"/>
          <w:rFonts w:ascii="Times New Roman" w:hAnsi="Times New Roman"/>
          <w:sz w:val="24"/>
          <w:szCs w:val="24"/>
        </w:rPr>
        <w:t>Cat B</w:t>
      </w:r>
      <w:r>
        <w:rPr>
          <w:rFonts w:ascii="Times New Roman" w:hAnsi="Times New Roman"/>
          <w:sz w:val="24"/>
          <w:szCs w:val="24"/>
        </w:rPr>
        <w:t xml:space="preserve"> on a new line.</w:t>
      </w:r>
    </w:p>
    <w:p>
      <w:pPr>
        <w:pStyle w:val="2"/>
      </w:pPr>
      <w:r>
        <w:rPr>
          <w:rStyle w:val="6"/>
          <w:rFonts w:ascii="Times New Roman" w:hAnsi="Times New Roman"/>
          <w:sz w:val="24"/>
          <w:szCs w:val="24"/>
        </w:rPr>
        <w:t>Query 1</w:t>
      </w:r>
      <w:r>
        <w:rPr>
          <w:rFonts w:ascii="Times New Roman" w:hAnsi="Times New Roman"/>
          <w:sz w:val="24"/>
          <w:szCs w:val="24"/>
        </w:rPr>
        <w:t xml:space="preserve">: In this query, cats A and </w:t>
      </w:r>
      <w:bookmarkStart w:id="21" w:name="MathJax-Element-3-Frame1"/>
      <w:bookmarkEnd w:id="21"/>
      <w:r>
        <w:rPr>
          <w:rFonts w:ascii="Times New Roman" w:hAnsi="Times New Roman"/>
          <w:sz w:val="24"/>
          <w:szCs w:val="24"/>
        </w:rPr>
        <w:t xml:space="preserve">B reach mouse C at the exact same time: </w:t>
      </w:r>
      <w:r>
        <w:rPr>
          <w:rFonts w:ascii="Times New Roman" w:hAnsi="Times New Roman"/>
          <w:sz w:val="24"/>
          <w:szCs w:val="24"/>
        </w:rPr>
        <w:drawing>
          <wp:inline distT="0" distB="0" distL="0" distR="0">
            <wp:extent cx="2800350" cy="7429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5"/>
                    <a:stretch>
                      <a:fillRect/>
                    </a:stretch>
                  </pic:blipFill>
                  <pic:spPr>
                    <a:xfrm>
                      <a:off x="0" y="0"/>
                      <a:ext cx="2800350" cy="742950"/>
                    </a:xfrm>
                    <a:prstGeom prst="rect">
                      <a:avLst/>
                    </a:prstGeom>
                  </pic:spPr>
                </pic:pic>
              </a:graphicData>
            </a:graphic>
          </wp:inline>
        </w:drawing>
      </w:r>
    </w:p>
    <w:p>
      <w:pPr>
        <w:pStyle w:val="2"/>
        <w:spacing w:before="0" w:after="140" w:line="276" w:lineRule="auto"/>
      </w:pPr>
      <w:r>
        <w:rPr>
          <w:rFonts w:ascii="Times New Roman" w:hAnsi="Times New Roman"/>
          <w:sz w:val="24"/>
          <w:szCs w:val="24"/>
        </w:rPr>
        <w:t xml:space="preserve">Because the mouse escapes, we print </w:t>
      </w:r>
      <w:r>
        <w:rPr>
          <w:rStyle w:val="12"/>
          <w:rFonts w:ascii="Times New Roman" w:hAnsi="Times New Roman"/>
          <w:sz w:val="24"/>
          <w:szCs w:val="24"/>
        </w:rPr>
        <w:t>Mouse C</w:t>
      </w:r>
      <w:r>
        <w:rPr>
          <w:rFonts w:ascii="Times New Roman" w:hAnsi="Times New Roman"/>
          <w:sz w:val="24"/>
          <w:szCs w:val="24"/>
        </w:rPr>
        <w:t xml:space="preserve"> on a new line.</w:t>
      </w:r>
    </w:p>
    <w:sectPr>
      <w:pgSz w:w="12240" w:h="15840"/>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OpenSymbol">
    <w:altName w:val="Arial Unicode MS"/>
    <w:panose1 w:val="00000000000000000000"/>
    <w:charset w:val="02"/>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02"/>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46D32"/>
    <w:multiLevelType w:val="singleLevel"/>
    <w:tmpl w:val="BE246D32"/>
    <w:lvl w:ilvl="0" w:tentative="0">
      <w:start w:val="1"/>
      <w:numFmt w:val="decimal"/>
      <w:suff w:val="space"/>
      <w:lvlText w:val="%1."/>
      <w:lvlJc w:val="left"/>
    </w:lvl>
  </w:abstractNum>
  <w:abstractNum w:abstractNumId="1">
    <w:nsid w:val="BF205925"/>
    <w:multiLevelType w:val="multilevel"/>
    <w:tmpl w:val="BF205925"/>
    <w:lvl w:ilvl="0" w:tentative="0">
      <w:start w:val="1"/>
      <w:numFmt w:val="bullet"/>
      <w:lvlText w:val=""/>
      <w:lvlJc w:val="left"/>
      <w:pPr>
        <w:tabs>
          <w:tab w:val="left" w:pos="720"/>
        </w:tabs>
        <w:ind w:left="720" w:hanging="283"/>
      </w:pPr>
      <w:rPr>
        <w:rFonts w:hint="default" w:ascii="Symbol" w:hAnsi="Symbol" w:cs="Open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3EE5FB8"/>
    <w:multiLevelType w:val="singleLevel"/>
    <w:tmpl w:val="C3EE5FB8"/>
    <w:lvl w:ilvl="0" w:tentative="0">
      <w:start w:val="2"/>
      <w:numFmt w:val="upperLetter"/>
      <w:suff w:val="nothing"/>
      <w:lvlText w:val="%1-"/>
      <w:lvlJc w:val="left"/>
    </w:lvl>
  </w:abstractNum>
  <w:abstractNum w:abstractNumId="3">
    <w:nsid w:val="CF092B84"/>
    <w:multiLevelType w:val="multilevel"/>
    <w:tmpl w:val="CF092B84"/>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59ADCABA"/>
    <w:multiLevelType w:val="multilevel"/>
    <w:tmpl w:val="59ADCABA"/>
    <w:lvl w:ilvl="0" w:tentative="0">
      <w:start w:val="1"/>
      <w:numFmt w:val="bullet"/>
      <w:lvlText w:val=""/>
      <w:lvlJc w:val="left"/>
      <w:pPr>
        <w:tabs>
          <w:tab w:val="left" w:pos="720"/>
        </w:tabs>
        <w:ind w:left="720" w:hanging="283"/>
      </w:pPr>
      <w:rPr>
        <w:rFonts w:hint="default" w:ascii="Symbol" w:hAnsi="Symbol" w:cs="Open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4BD60D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5">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styleId="6">
    <w:name w:val="Emphasis"/>
    <w:qFormat/>
    <w:uiPriority w:val="0"/>
    <w:rPr>
      <w:i/>
      <w:iCs/>
    </w:rPr>
  </w:style>
  <w:style w:type="character" w:customStyle="1" w:styleId="8">
    <w:name w:val="Internet Link"/>
    <w:uiPriority w:val="0"/>
    <w:rPr>
      <w:color w:val="000080"/>
      <w:u w:val="single"/>
      <w:lang w:val="zh-CN" w:eastAsia="zh-CN" w:bidi="zh-CN"/>
    </w:rPr>
  </w:style>
  <w:style w:type="character" w:customStyle="1" w:styleId="9">
    <w:name w:val="ListLabel 1"/>
    <w:qFormat/>
    <w:uiPriority w:val="0"/>
    <w:rPr>
      <w:rFonts w:ascii="Times New Roman" w:hAnsi="Times New Roman"/>
      <w:b/>
      <w:sz w:val="24"/>
      <w:szCs w:val="24"/>
    </w:rPr>
  </w:style>
  <w:style w:type="character" w:customStyle="1" w:styleId="10">
    <w:name w:val="Strong Emphasis"/>
    <w:qFormat/>
    <w:uiPriority w:val="0"/>
    <w:rPr>
      <w:b/>
      <w:bCs/>
    </w:rPr>
  </w:style>
  <w:style w:type="character" w:customStyle="1" w:styleId="11">
    <w:name w:val="Bullets"/>
    <w:qFormat/>
    <w:uiPriority w:val="0"/>
    <w:rPr>
      <w:rFonts w:ascii="OpenSymbol" w:hAnsi="OpenSymbol" w:eastAsia="OpenSymbol" w:cs="OpenSymbol"/>
    </w:rPr>
  </w:style>
  <w:style w:type="character" w:customStyle="1" w:styleId="12">
    <w:name w:val="Source Text"/>
    <w:qFormat/>
    <w:uiPriority w:val="0"/>
    <w:rPr>
      <w:rFonts w:ascii="Liberation Mono" w:hAnsi="Liberation Mono" w:eastAsia="Liberation Mono" w:cs="Liberation Mono"/>
    </w:rPr>
  </w:style>
  <w:style w:type="paragraph" w:customStyle="1" w:styleId="13">
    <w:name w:val="Heading"/>
    <w:basedOn w:val="1"/>
    <w:next w:val="2"/>
    <w:qFormat/>
    <w:uiPriority w:val="0"/>
    <w:pPr>
      <w:keepNext/>
      <w:spacing w:before="240" w:after="120"/>
    </w:pPr>
    <w:rPr>
      <w:rFonts w:ascii="Liberation Sans" w:hAnsi="Liberation Sans" w:eastAsia="Noto Sans CJK SC Regular" w:cs="Lohit Devanagari"/>
      <w:sz w:val="28"/>
      <w:szCs w:val="28"/>
    </w:rPr>
  </w:style>
  <w:style w:type="paragraph" w:customStyle="1" w:styleId="14">
    <w:name w:val="Index"/>
    <w:basedOn w:val="1"/>
    <w:qFormat/>
    <w:uiPriority w:val="0"/>
    <w:pPr>
      <w:suppressLineNumbers/>
    </w:pPr>
    <w:rPr>
      <w:rFonts w:cs="Lohit Devanagari"/>
    </w:rPr>
  </w:style>
  <w:style w:type="paragraph" w:customStyle="1" w:styleId="15">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575</Words>
  <Characters>2566</Characters>
  <Paragraphs>34</Paragraphs>
  <TotalTime>16</TotalTime>
  <ScaleCrop>false</ScaleCrop>
  <LinksUpToDate>false</LinksUpToDate>
  <CharactersWithSpaces>3112</CharactersWithSpaces>
  <Application>WPS Office_11.2.0.9255_F1E327BC-269C-435d-A152-05C5408002CA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2019-04-08T16:54:00Z</dcterms:created>
  <dc:creator>Windows User</dc:creator>
  <cp:lastModifiedBy>lenovo</cp:lastModifiedBy>
  <dcterms:modified xsi:type="dcterms:W3CDTF">2020-04-11T04:15:26Z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1033-11.2.0.9255</vt:lpwstr>
  </property>
</Properties>
</file>